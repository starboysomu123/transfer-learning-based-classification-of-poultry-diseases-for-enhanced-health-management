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356EB" w14:textId="77777777" w:rsidR="005E71C2" w:rsidRDefault="005E71C2" w:rsidP="005E71C2">
      <w:pPr>
        <w:pStyle w:val="Heading1"/>
        <w:spacing w:before="0"/>
        <w:jc w:val="center"/>
        <w:rPr>
          <w:color w:val="0D0D0D" w:themeColor="text1" w:themeTint="F2"/>
          <w:sz w:val="36"/>
          <w:szCs w:val="36"/>
        </w:rPr>
      </w:pPr>
      <w:r w:rsidRPr="005E71C2">
        <w:rPr>
          <w:color w:val="0D0D0D" w:themeColor="text1" w:themeTint="F2"/>
          <w:sz w:val="36"/>
          <w:szCs w:val="36"/>
        </w:rPr>
        <w:t xml:space="preserve">Ideation Phase </w:t>
      </w:r>
    </w:p>
    <w:p w14:paraId="0D5C304F" w14:textId="3AB1B902" w:rsidR="008D053A" w:rsidRPr="005E71C2" w:rsidRDefault="005E71C2" w:rsidP="005E71C2">
      <w:pPr>
        <w:pStyle w:val="Heading1"/>
        <w:spacing w:before="0"/>
        <w:jc w:val="center"/>
        <w:rPr>
          <w:color w:val="0D0D0D" w:themeColor="text1" w:themeTint="F2"/>
          <w:sz w:val="36"/>
          <w:szCs w:val="36"/>
        </w:rPr>
      </w:pPr>
      <w:r w:rsidRPr="005E71C2">
        <w:rPr>
          <w:color w:val="0D0D0D" w:themeColor="text1" w:themeTint="F2"/>
          <w:sz w:val="36"/>
          <w:szCs w:val="36"/>
        </w:rPr>
        <w:t>Brainstorm &amp; Idea Prioritization Template</w:t>
      </w:r>
    </w:p>
    <w:p w14:paraId="5C0121B0" w14:textId="77777777" w:rsidR="00541061" w:rsidRPr="00541061" w:rsidRDefault="00541061" w:rsidP="00541061"/>
    <w:tbl>
      <w:tblPr>
        <w:tblW w:w="96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8036"/>
      </w:tblGrid>
      <w:tr w:rsidR="00541061" w:rsidRPr="00F54E1F" w14:paraId="6336909C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43C20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360D4" w14:textId="06AAA2EC" w:rsidR="00541061" w:rsidRPr="00F54E1F" w:rsidRDefault="00BB366D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  <w:r w:rsidR="0054106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JUNE</w:t>
            </w:r>
            <w:r w:rsidR="00541061"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2025</w:t>
            </w:r>
          </w:p>
        </w:tc>
      </w:tr>
      <w:tr w:rsidR="00541061" w:rsidRPr="00F54E1F" w14:paraId="39800DEF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6AA95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ADDE8" w14:textId="291B7FB6" w:rsidR="00541061" w:rsidRPr="00F54E1F" w:rsidRDefault="00BB366D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B366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LTVIP2025TMID43371</w:t>
            </w:r>
          </w:p>
        </w:tc>
      </w:tr>
      <w:tr w:rsidR="00541061" w:rsidRPr="00F54E1F" w14:paraId="6F7AAA21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35F06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10A73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4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Transfer Learning-Based Classification of Poultry Diseases for Enhanced Health Manageme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nt</w:t>
            </w:r>
          </w:p>
        </w:tc>
      </w:tr>
      <w:tr w:rsidR="00541061" w:rsidRPr="00F54E1F" w14:paraId="6FD1CB56" w14:textId="77777777" w:rsidTr="00824539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D9CDA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725CD" w14:textId="77777777" w:rsidR="00541061" w:rsidRPr="00F54E1F" w:rsidRDefault="00541061" w:rsidP="00824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F54E1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Marks</w:t>
            </w:r>
          </w:p>
        </w:tc>
      </w:tr>
    </w:tbl>
    <w:p w14:paraId="22681E9E" w14:textId="77777777" w:rsidR="008D053A" w:rsidRDefault="005E71C2">
      <w:pPr>
        <w:pStyle w:val="Heading2"/>
      </w:pPr>
      <w:r>
        <w:t>Brainstorming Overview:</w:t>
      </w:r>
    </w:p>
    <w:p w14:paraId="0F6B697F" w14:textId="77777777" w:rsidR="008D053A" w:rsidRDefault="005E71C2"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>
        <w:br/>
        <w:t>We followed a structured approach to brainstorming and idea prioritization using a 4-step process.</w:t>
      </w:r>
    </w:p>
    <w:p w14:paraId="26BAD54D" w14:textId="77777777" w:rsidR="008D053A" w:rsidRDefault="005E71C2">
      <w:pPr>
        <w:pStyle w:val="Heading2"/>
      </w:pPr>
      <w:r>
        <w:t>Step-1: Team Gathering, Collaboration, and Problem Statement Selection</w:t>
      </w:r>
    </w:p>
    <w:p w14:paraId="6895AC3C" w14:textId="77777777" w:rsidR="008D053A" w:rsidRDefault="005E71C2">
      <w:r>
        <w:t>Our team collaborated virtually to define the goal and chose the following problem statement:</w:t>
      </w:r>
      <w:r>
        <w:br/>
        <w:t>"How might we enable poultry farmers to detect diseases early using technology and reduce losses due to undiagnosed infections?"</w:t>
      </w:r>
      <w:r>
        <w:br/>
      </w:r>
      <w:r>
        <w:br/>
        <w:t>Tools used: Google Meet, Miro, Canva, WhatsApp.</w:t>
      </w:r>
    </w:p>
    <w:p w14:paraId="50FD5BA7" w14:textId="77777777" w:rsidR="008D053A" w:rsidRDefault="005E71C2">
      <w:r>
        <w:rPr>
          <w:noProof/>
        </w:rPr>
        <w:lastRenderedPageBreak/>
        <w:drawing>
          <wp:inline distT="0" distB="0" distL="0" distR="0" wp14:anchorId="09B35C33" wp14:editId="40E4BA6A">
            <wp:extent cx="5029200" cy="3666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53c745-518c-4c3e-a15f-b148938e2d6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6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F80D" w14:textId="77777777" w:rsidR="008D053A" w:rsidRDefault="005E71C2">
      <w:pPr>
        <w:pStyle w:val="Heading2"/>
      </w:pPr>
      <w:r>
        <w:t>Step-2: Brainstorming, Idea Listing, and Grouping</w:t>
      </w:r>
    </w:p>
    <w:p w14:paraId="2085D128" w14:textId="77777777" w:rsidR="008D053A" w:rsidRDefault="005E71C2">
      <w:r>
        <w:t>Each team member contributed their ideas using sticky notes on a shared board. Ideas were grouped into clusters such as Disease Detection, Farmer Support, and Technical Features.</w:t>
      </w:r>
    </w:p>
    <w:p w14:paraId="48B5BB7B" w14:textId="77777777" w:rsidR="008D053A" w:rsidRDefault="005E71C2">
      <w:r>
        <w:rPr>
          <w:noProof/>
        </w:rPr>
        <w:drawing>
          <wp:inline distT="0" distB="0" distL="0" distR="0" wp14:anchorId="21D03C97" wp14:editId="4CB13CA7">
            <wp:extent cx="5029200" cy="33563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59bd98-37e2-4f6c-b93c-3082b792ee9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3040" w14:textId="77777777" w:rsidR="008D053A" w:rsidRDefault="005E71C2">
      <w:pPr>
        <w:pStyle w:val="Heading2"/>
      </w:pPr>
      <w:r>
        <w:lastRenderedPageBreak/>
        <w:t>Step-3: Idea Prioritization</w:t>
      </w:r>
    </w:p>
    <w:p w14:paraId="5FD60DE5" w14:textId="77777777" w:rsidR="008D053A" w:rsidRDefault="005E71C2">
      <w:r>
        <w:t>Using a prioritization matrix, we evaluated the ideas based on feasibility and impact. The final idea selected was an image-based disease detection system using transfer learning.</w:t>
      </w:r>
    </w:p>
    <w:p w14:paraId="31DFF3C4" w14:textId="77777777" w:rsidR="008D053A" w:rsidRDefault="005E71C2">
      <w:r>
        <w:rPr>
          <w:noProof/>
        </w:rPr>
        <w:drawing>
          <wp:inline distT="0" distB="0" distL="0" distR="0" wp14:anchorId="4670BDAA" wp14:editId="6E290B48">
            <wp:extent cx="5029200" cy="6023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dee771-a06a-4932-bf05-5ce51b4fc62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2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7D6B" w14:textId="77777777" w:rsidR="008D053A" w:rsidRDefault="005E71C2">
      <w:r>
        <w:t>Reference: https://www.mural.co/templates/brainstorm-and-idea-prioritization</w:t>
      </w:r>
    </w:p>
    <w:sectPr w:rsidR="008D0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985729">
    <w:abstractNumId w:val="8"/>
  </w:num>
  <w:num w:numId="2" w16cid:durableId="136144836">
    <w:abstractNumId w:val="6"/>
  </w:num>
  <w:num w:numId="3" w16cid:durableId="1833518833">
    <w:abstractNumId w:val="5"/>
  </w:num>
  <w:num w:numId="4" w16cid:durableId="1285624078">
    <w:abstractNumId w:val="4"/>
  </w:num>
  <w:num w:numId="5" w16cid:durableId="1875993459">
    <w:abstractNumId w:val="7"/>
  </w:num>
  <w:num w:numId="6" w16cid:durableId="436753489">
    <w:abstractNumId w:val="3"/>
  </w:num>
  <w:num w:numId="7" w16cid:durableId="145635474">
    <w:abstractNumId w:val="2"/>
  </w:num>
  <w:num w:numId="8" w16cid:durableId="885337287">
    <w:abstractNumId w:val="1"/>
  </w:num>
  <w:num w:numId="9" w16cid:durableId="104270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4356"/>
    <w:rsid w:val="00541061"/>
    <w:rsid w:val="005E71C2"/>
    <w:rsid w:val="00626F39"/>
    <w:rsid w:val="008D053A"/>
    <w:rsid w:val="00AA1D8D"/>
    <w:rsid w:val="00B47730"/>
    <w:rsid w:val="00BB366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DCEDD"/>
  <w14:defaultImageDpi w14:val="300"/>
  <w15:docId w15:val="{0573ACE3-CB33-45D3-A684-1F934557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somnath annam</cp:lastModifiedBy>
  <cp:revision>2</cp:revision>
  <dcterms:created xsi:type="dcterms:W3CDTF">2025-06-29T17:19:00Z</dcterms:created>
  <dcterms:modified xsi:type="dcterms:W3CDTF">2025-06-29T17:19:00Z</dcterms:modified>
  <cp:category/>
</cp:coreProperties>
</file>