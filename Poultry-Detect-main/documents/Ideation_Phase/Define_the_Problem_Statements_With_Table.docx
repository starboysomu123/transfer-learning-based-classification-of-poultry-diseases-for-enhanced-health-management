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Ideation Phase - Define the Problem Statements</w:t>
      </w:r>
    </w:p>
    <w:p>
      <w:r>
        <w:t>Date: 31 January 2025</w:t>
      </w:r>
    </w:p>
    <w:p>
      <w:r>
        <w:t>Team ID: LTVIP2025TMID36444</w:t>
      </w:r>
    </w:p>
    <w:p>
      <w:r>
        <w:t>Project Name: Transfer Learning-Based Classification of Poultry Diseases for Enhanced Health Management</w:t>
      </w:r>
    </w:p>
    <w:p>
      <w:r>
        <w:t>Maximum Marks: 2 Marks</w:t>
      </w:r>
    </w:p>
    <w:p>
      <w:pPr>
        <w:pStyle w:val="Heading2"/>
      </w:pPr>
      <w:r>
        <w:t>Customer Problem Statement Template:</w:t>
      </w:r>
    </w:p>
    <w:p>
      <w:r>
        <w:t>Create a problem statement to understand your customer's point of view. The Customer Problem Statement template helps you focus on what matters to create experiences people will love.</w:t>
        <w:b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
        <w:t>Reference: https://miro.com/templates/customer-problem-statement/</w:t>
      </w:r>
    </w:p>
    <w:p>
      <w:r>
        <w:drawing>
          <wp:inline xmlns:a="http://schemas.openxmlformats.org/drawingml/2006/main" xmlns:pic="http://schemas.openxmlformats.org/drawingml/2006/picture">
            <wp:extent cx="5486400" cy="2562266"/>
            <wp:docPr id="1" name="Picture 1"/>
            <wp:cNvGraphicFramePr>
              <a:graphicFrameLocks noChangeAspect="1"/>
            </wp:cNvGraphicFramePr>
            <a:graphic>
              <a:graphicData uri="http://schemas.openxmlformats.org/drawingml/2006/picture">
                <pic:pic>
                  <pic:nvPicPr>
                    <pic:cNvPr id="0" name="6f6a8936-a5ec-45cc-9a8d-8feea7923ac8.png"/>
                    <pic:cNvPicPr/>
                  </pic:nvPicPr>
                  <pic:blipFill>
                    <a:blip r:embed="rId9"/>
                    <a:stretch>
                      <a:fillRect/>
                    </a:stretch>
                  </pic:blipFill>
                  <pic:spPr>
                    <a:xfrm>
                      <a:off x="0" y="0"/>
                      <a:ext cx="5486400" cy="2562266"/>
                    </a:xfrm>
                    <a:prstGeom prst="rect"/>
                  </pic:spPr>
                </pic:pic>
              </a:graphicData>
            </a:graphic>
          </wp:inline>
        </w:drawing>
      </w:r>
    </w:p>
    <w:p>
      <w:pPr>
        <w:pStyle w:val="Heading2"/>
      </w:pPr>
      <w:r>
        <w:t>Example: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Problem Statement (PS)</w:t>
            </w:r>
          </w:p>
        </w:tc>
        <w:tc>
          <w:tcPr>
            <w:tcW w:type="dxa" w:w="1440"/>
          </w:tcPr>
          <w:p>
            <w:r>
              <w:t>I am</w:t>
            </w:r>
          </w:p>
        </w:tc>
        <w:tc>
          <w:tcPr>
            <w:tcW w:type="dxa" w:w="1440"/>
          </w:tcPr>
          <w:p>
            <w:r>
              <w:t>I’m trying to</w:t>
            </w:r>
          </w:p>
        </w:tc>
        <w:tc>
          <w:tcPr>
            <w:tcW w:type="dxa" w:w="1440"/>
          </w:tcPr>
          <w:p>
            <w:r>
              <w:t>But</w:t>
            </w:r>
          </w:p>
        </w:tc>
        <w:tc>
          <w:tcPr>
            <w:tcW w:type="dxa" w:w="1440"/>
          </w:tcPr>
          <w:p>
            <w:r>
              <w:t>Because</w:t>
            </w:r>
          </w:p>
        </w:tc>
        <w:tc>
          <w:tcPr>
            <w:tcW w:type="dxa" w:w="1440"/>
          </w:tcPr>
          <w:p>
            <w:r>
              <w:t>Which makes me feel</w:t>
            </w:r>
          </w:p>
        </w:tc>
      </w:tr>
      <w:tr>
        <w:tc>
          <w:tcPr>
            <w:tcW w:type="dxa" w:w="1440"/>
          </w:tcPr>
          <w:p>
            <w:r>
              <w:t>PS-1</w:t>
            </w:r>
          </w:p>
        </w:tc>
        <w:tc>
          <w:tcPr>
            <w:tcW w:type="dxa" w:w="1440"/>
          </w:tcPr>
          <w:p>
            <w:r>
              <w:t>A poultry farmer in a rural area</w:t>
            </w:r>
          </w:p>
        </w:tc>
        <w:tc>
          <w:tcPr>
            <w:tcW w:type="dxa" w:w="1440"/>
          </w:tcPr>
          <w:p>
            <w:r>
              <w:t>Keep chickens healthy and avoid losses</w:t>
            </w:r>
          </w:p>
        </w:tc>
        <w:tc>
          <w:tcPr>
            <w:tcW w:type="dxa" w:w="1440"/>
          </w:tcPr>
          <w:p>
            <w:r>
              <w:t>I don’t know what disease they have</w:t>
            </w:r>
          </w:p>
        </w:tc>
        <w:tc>
          <w:tcPr>
            <w:tcW w:type="dxa" w:w="1440"/>
          </w:tcPr>
          <w:p>
            <w:r>
              <w:t>I don’t have vet access or knowledge</w:t>
            </w:r>
          </w:p>
        </w:tc>
        <w:tc>
          <w:tcPr>
            <w:tcW w:type="dxa" w:w="1440"/>
          </w:tcPr>
          <w:p>
            <w:r>
              <w:t>Worried, frustrated, and financially strained</w:t>
            </w:r>
          </w:p>
        </w:tc>
      </w:tr>
      <w:tr>
        <w:tc>
          <w:tcPr>
            <w:tcW w:type="dxa" w:w="1440"/>
          </w:tcPr>
          <w:p>
            <w:r>
              <w:t>PS-2</w:t>
            </w:r>
          </w:p>
        </w:tc>
        <w:tc>
          <w:tcPr>
            <w:tcW w:type="dxa" w:w="1440"/>
          </w:tcPr>
          <w:p>
            <w:r>
              <w:t>A low-income poultry owner with basic phone access</w:t>
            </w:r>
          </w:p>
        </w:tc>
        <w:tc>
          <w:tcPr>
            <w:tcW w:type="dxa" w:w="1440"/>
          </w:tcPr>
          <w:p>
            <w:r>
              <w:t>Detect illness in chickens as early as possible</w:t>
            </w:r>
          </w:p>
        </w:tc>
        <w:tc>
          <w:tcPr>
            <w:tcW w:type="dxa" w:w="1440"/>
          </w:tcPr>
          <w:p>
            <w:r>
              <w:t>I don’t recognize symptoms clearly</w:t>
            </w:r>
          </w:p>
        </w:tc>
        <w:tc>
          <w:tcPr>
            <w:tcW w:type="dxa" w:w="1440"/>
          </w:tcPr>
          <w:p>
            <w:r>
              <w:t>No training or simple tools for identification</w:t>
            </w:r>
          </w:p>
        </w:tc>
        <w:tc>
          <w:tcPr>
            <w:tcW w:type="dxa" w:w="1440"/>
          </w:tcPr>
          <w:p>
            <w:r>
              <w:t>Anxious, helpless, and discouraged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