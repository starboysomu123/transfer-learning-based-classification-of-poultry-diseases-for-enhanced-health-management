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Acceptance Testing (UAT) Template</w:t>
      </w:r>
    </w:p>
    <w:p>
      <w:r>
        <w:t xml:space="preserve">Date: </w:t>
      </w:r>
    </w:p>
    <w:p>
      <w:r>
        <w:t xml:space="preserve">Team ID: </w:t>
      </w:r>
    </w:p>
    <w:p>
      <w:r>
        <w:t xml:space="preserve">Project Name: </w:t>
      </w:r>
    </w:p>
    <w:p>
      <w:r>
        <w:t xml:space="preserve">Maximum Marks: </w:t>
      </w:r>
    </w:p>
    <w:p>
      <w:pPr>
        <w:pStyle w:val="Heading2"/>
      </w:pPr>
      <w:r>
        <w:t>Project Overview:</w:t>
      </w:r>
    </w:p>
    <w:p>
      <w:r>
        <w:t>Project Name: [Enter Project Name]</w:t>
      </w:r>
    </w:p>
    <w:p>
      <w:r>
        <w:t>Project Description: [Brief Description of the Project]</w:t>
      </w:r>
    </w:p>
    <w:p>
      <w:r>
        <w:t>Project Version: [Version Number]</w:t>
      </w:r>
    </w:p>
    <w:p>
      <w:r>
        <w:t>Testing Period: [Start Date] to [End Date]</w:t>
      </w:r>
    </w:p>
    <w:p>
      <w:pPr>
        <w:pStyle w:val="Heading2"/>
      </w:pPr>
      <w:r>
        <w:t>Testing Scope:</w:t>
      </w:r>
    </w:p>
    <w:p>
      <w:r>
        <w:t>[List of Features and Functionalities to be Tested]</w:t>
      </w:r>
    </w:p>
    <w:p>
      <w:r>
        <w:t>[List of User Stories or Requirements to be Tested]</w:t>
      </w:r>
    </w:p>
    <w:p>
      <w:pPr>
        <w:pStyle w:val="Heading2"/>
      </w:pPr>
      <w:r>
        <w:t>Testing Environment:</w:t>
      </w:r>
    </w:p>
    <w:p>
      <w:r>
        <w:t>URL/Location: [Web URL or Application Location]</w:t>
      </w:r>
    </w:p>
    <w:p>
      <w:r>
        <w:t>Credentials (if required): [Username/Password]</w:t>
      </w:r>
    </w:p>
    <w:p>
      <w:pPr>
        <w:pStyle w:val="Heading2"/>
      </w:pPr>
      <w:r>
        <w:t>Test Cases: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TC-001</w:t>
            </w:r>
          </w:p>
        </w:tc>
        <w:tc>
          <w:tcPr>
            <w:tcW w:type="dxa" w:w="1440"/>
          </w:tcPr>
          <w:p>
            <w:r>
              <w:t>[Describe the scenario to be tested]</w:t>
            </w:r>
          </w:p>
        </w:tc>
        <w:tc>
          <w:tcPr>
            <w:tcW w:type="dxa" w:w="1440"/>
          </w:tcPr>
          <w:p>
            <w:r>
              <w:t>[Step 1]</w:t>
              <w:br/>
              <w:t>[Step 2]</w:t>
              <w:br/>
              <w:t>[Step 3]</w:t>
            </w:r>
          </w:p>
        </w:tc>
        <w:tc>
          <w:tcPr>
            <w:tcW w:type="dxa" w:w="1440"/>
          </w:tcPr>
          <w:p>
            <w:r>
              <w:t>[Describe the expected outcome]</w:t>
            </w:r>
          </w:p>
        </w:tc>
        <w:tc>
          <w:tcPr>
            <w:tcW w:type="dxa" w:w="1440"/>
          </w:tcPr>
          <w:p>
            <w:r>
              <w:t>[Record the actual outcome]</w:t>
            </w:r>
          </w:p>
        </w:tc>
        <w:tc>
          <w:tcPr>
            <w:tcW w:type="dxa" w:w="1440"/>
          </w:tcPr>
          <w:p>
            <w:r>
              <w:t>[Pass/Fail]</w:t>
            </w:r>
          </w:p>
        </w:tc>
      </w:tr>
    </w:tbl>
    <w:p>
      <w:pPr>
        <w:pStyle w:val="Heading2"/>
      </w:pPr>
      <w:r>
        <w:t>Bug Tracking: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Bug ID</w:t>
            </w:r>
          </w:p>
        </w:tc>
        <w:tc>
          <w:tcPr>
            <w:tcW w:type="dxa" w:w="1440"/>
          </w:tcPr>
          <w:p>
            <w:r>
              <w:t>Bug Description</w:t>
            </w:r>
          </w:p>
        </w:tc>
        <w:tc>
          <w:tcPr>
            <w:tcW w:type="dxa" w:w="1440"/>
          </w:tcPr>
          <w:p>
            <w:r>
              <w:t>Steps to Reproduce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Additional Feedback</w:t>
            </w:r>
          </w:p>
        </w:tc>
      </w:tr>
      <w:tr>
        <w:tc>
          <w:tcPr>
            <w:tcW w:type="dxa" w:w="1440"/>
          </w:tcPr>
          <w:p>
            <w:r>
              <w:t>BG-001</w:t>
            </w:r>
          </w:p>
        </w:tc>
        <w:tc>
          <w:tcPr>
            <w:tcW w:type="dxa" w:w="1440"/>
          </w:tcPr>
          <w:p>
            <w:r>
              <w:t>[Describe the issue or bug encountered]</w:t>
            </w:r>
          </w:p>
        </w:tc>
        <w:tc>
          <w:tcPr>
            <w:tcW w:type="dxa" w:w="1440"/>
          </w:tcPr>
          <w:p>
            <w:r>
              <w:t>[Step 1]</w:t>
              <w:br/>
              <w:t>[Step 2]</w:t>
              <w:br/>
              <w:t>[Step 3]</w:t>
            </w:r>
          </w:p>
        </w:tc>
        <w:tc>
          <w:tcPr>
            <w:tcW w:type="dxa" w:w="1440"/>
          </w:tcPr>
          <w:p>
            <w:r>
              <w:t>[Low/Medium/High]</w:t>
            </w:r>
          </w:p>
        </w:tc>
        <w:tc>
          <w:tcPr>
            <w:tcW w:type="dxa" w:w="1440"/>
          </w:tcPr>
          <w:p>
            <w:r>
              <w:t>[Open/In Progress/Closed]</w:t>
            </w:r>
          </w:p>
        </w:tc>
        <w:tc>
          <w:tcPr>
            <w:tcW w:type="dxa" w:w="1440"/>
          </w:tcPr>
          <w:p>
            <w:r>
              <w:t>[Any additional comments or feedback]</w:t>
            </w:r>
          </w:p>
        </w:tc>
      </w:tr>
    </w:tbl>
    <w:p>
      <w:pPr>
        <w:pStyle w:val="Heading2"/>
      </w:pPr>
      <w:r>
        <w:t>Sign-off:</w:t>
      </w:r>
    </w:p>
    <w:p>
      <w:r>
        <w:t>Tester Name: [Name of Tester]</w:t>
      </w:r>
    </w:p>
    <w:p>
      <w:r>
        <w:t>Date: [Date of Test Completion]</w:t>
      </w:r>
    </w:p>
    <w:p>
      <w:r>
        <w:t>Signature: [Tester's Signature]</w:t>
      </w:r>
    </w:p>
    <w:p>
      <w:pPr>
        <w:pStyle w:val="Heading2"/>
      </w:pPr>
      <w:r>
        <w:t>Notes:</w:t>
      </w:r>
    </w:p>
    <w:p>
      <w:r>
        <w:t>• Ensure that all test cases cover both positive and negative scenarios.</w:t>
        <w:br/>
        <w:t>• Encourage testers to provide detailed feedback, including any suggestions for improvement.</w:t>
        <w:br/>
        <w:t>• Bug tracking should include details such as severity, status, and steps to reproduce.</w:t>
        <w:br/>
        <w:t>• Obtain sign-off from both the project manager and product owner before proceeding with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